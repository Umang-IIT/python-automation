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120"/>
        </w:rPr>
        <w:t>Aurobindo Bhowmick</w:t>
      </w:r>
    </w:p>
    <w:p>
      <w:pPr>
        <w:jc w:val="center"/>
      </w:pPr>
      <w:r>
        <w:rPr>
          <w:sz w:val="108"/>
        </w:rPr>
        <w:t>1981 | RK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navin baishkiyar</w:t>
      </w:r>
    </w:p>
    <w:p>
      <w:pPr>
        <w:jc w:val="center"/>
      </w:pPr>
      <w:r>
        <w:rPr>
          <w:sz w:val="108"/>
        </w:rPr>
        <w:t>1997 | LLR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Pradeep Kapoor</w:t>
      </w:r>
    </w:p>
    <w:p>
      <w:pPr>
        <w:jc w:val="center"/>
      </w:pPr>
      <w:r>
        <w:rPr>
          <w:sz w:val="108"/>
        </w:rPr>
        <w:t>1981 | JCB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Zahid Ali</w:t>
      </w:r>
    </w:p>
    <w:p>
      <w:pPr>
        <w:jc w:val="center"/>
      </w:pPr>
      <w:r>
        <w:rPr>
          <w:sz w:val="108"/>
        </w:rPr>
        <w:t>1982 | VS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Shantappa Honnur</w:t>
      </w:r>
    </w:p>
    <w:p>
      <w:pPr>
        <w:jc w:val="center"/>
      </w:pPr>
      <w:r>
        <w:rPr>
          <w:sz w:val="108"/>
        </w:rPr>
        <w:t>1981 | VS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kiran shinde</w:t>
      </w:r>
    </w:p>
    <w:p>
      <w:pPr>
        <w:jc w:val="center"/>
      </w:pPr>
      <w:r>
        <w:rPr>
          <w:sz w:val="108"/>
        </w:rPr>
        <w:t>1982 | VS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T V SUBBA RAO</w:t>
      </w:r>
    </w:p>
    <w:p>
      <w:pPr>
        <w:jc w:val="center"/>
      </w:pPr>
      <w:r>
        <w:rPr>
          <w:sz w:val="108"/>
        </w:rPr>
        <w:t>1981 | Nehru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B M Tirakanagoudar</w:t>
      </w:r>
    </w:p>
    <w:p>
      <w:pPr>
        <w:jc w:val="center"/>
      </w:pPr>
      <w:r>
        <w:rPr>
          <w:sz w:val="108"/>
        </w:rPr>
        <w:t>1982 | Nehru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Rajesh Chundi</w:t>
      </w:r>
    </w:p>
    <w:p>
      <w:pPr>
        <w:jc w:val="center"/>
      </w:pPr>
      <w:r>
        <w:rPr>
          <w:sz w:val="108"/>
        </w:rPr>
        <w:t>1997 | Azad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Amit Roy ( Buro)</w:t>
      </w:r>
    </w:p>
    <w:p>
      <w:pPr>
        <w:jc w:val="center"/>
      </w:pPr>
      <w:r>
        <w:rPr>
          <w:sz w:val="108"/>
        </w:rPr>
        <w:t>1972 | Nehru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Vijay Kumar Dhall</w:t>
      </w:r>
    </w:p>
    <w:p>
      <w:pPr>
        <w:jc w:val="center"/>
      </w:pPr>
      <w:r>
        <w:rPr>
          <w:sz w:val="108"/>
        </w:rPr>
        <w:t>1972 | RP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Praveen Reddy</w:t>
      </w:r>
    </w:p>
    <w:p>
      <w:pPr>
        <w:jc w:val="center"/>
      </w:pPr>
      <w:r>
        <w:rPr>
          <w:sz w:val="108"/>
        </w:rPr>
        <w:t>1997 | RP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T K CHATTERJEE</w:t>
      </w:r>
    </w:p>
    <w:p>
      <w:pPr>
        <w:jc w:val="center"/>
      </w:pPr>
      <w:r>
        <w:rPr>
          <w:sz w:val="108"/>
        </w:rPr>
        <w:t>1972 | RP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Sabaleel Nandy</w:t>
      </w:r>
    </w:p>
    <w:p>
      <w:pPr>
        <w:jc w:val="center"/>
      </w:pPr>
      <w:r>
        <w:rPr>
          <w:sz w:val="108"/>
        </w:rPr>
        <w:t>1997 | RK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SUSHOVAN MOTAYED</w:t>
      </w:r>
    </w:p>
    <w:p>
      <w:pPr>
        <w:jc w:val="center"/>
      </w:pPr>
      <w:r>
        <w:rPr>
          <w:sz w:val="108"/>
        </w:rPr>
        <w:t>1971 | LLR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Brajesh Dubey</w:t>
      </w:r>
    </w:p>
    <w:p>
      <w:pPr>
        <w:jc w:val="center"/>
      </w:pPr>
      <w:r>
        <w:rPr>
          <w:sz w:val="108"/>
        </w:rPr>
        <w:t>1997 | Nehru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Abhijit Das</w:t>
      </w:r>
    </w:p>
    <w:p>
      <w:pPr>
        <w:jc w:val="center"/>
      </w:pPr>
      <w:r>
        <w:rPr>
          <w:sz w:val="108"/>
        </w:rPr>
        <w:t>1997 | Azad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Thyaga Vasudevan</w:t>
      </w:r>
    </w:p>
    <w:p>
      <w:pPr>
        <w:jc w:val="center"/>
      </w:pPr>
      <w:r>
        <w:rPr>
          <w:sz w:val="108"/>
        </w:rPr>
        <w:t>1997 | RK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BITAN BISWAS</w:t>
      </w:r>
    </w:p>
    <w:p>
      <w:pPr>
        <w:jc w:val="center"/>
      </w:pPr>
      <w:r>
        <w:rPr>
          <w:sz w:val="108"/>
        </w:rPr>
        <w:t>1997 | Nehru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Anup Varma</w:t>
      </w:r>
    </w:p>
    <w:p>
      <w:pPr>
        <w:jc w:val="center"/>
      </w:pPr>
      <w:r>
        <w:rPr>
          <w:sz w:val="108"/>
        </w:rPr>
        <w:t>1982 | Azad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Desmond DSouza</w:t>
      </w:r>
    </w:p>
    <w:p>
      <w:pPr>
        <w:jc w:val="center"/>
      </w:pPr>
      <w:r>
        <w:rPr>
          <w:sz w:val="108"/>
        </w:rPr>
        <w:t>1981 | LLR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Sudipto Das</w:t>
      </w:r>
    </w:p>
    <w:p>
      <w:pPr>
        <w:jc w:val="center"/>
      </w:pPr>
      <w:r>
        <w:rPr>
          <w:sz w:val="108"/>
        </w:rPr>
        <w:t>1996 | RK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Sachin Doshi</w:t>
      </w:r>
    </w:p>
    <w:p>
      <w:pPr>
        <w:jc w:val="center"/>
      </w:pPr>
      <w:r>
        <w:rPr>
          <w:sz w:val="108"/>
        </w:rPr>
        <w:t>1997 | VS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Dr. Nirbhar Neogi</w:t>
      </w:r>
    </w:p>
    <w:p>
      <w:pPr>
        <w:jc w:val="center"/>
      </w:pPr>
      <w:r>
        <w:rPr>
          <w:sz w:val="108"/>
        </w:rPr>
        <w:t>1972 | RP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Amarnath Thakur</w:t>
      </w:r>
    </w:p>
    <w:p>
      <w:pPr>
        <w:jc w:val="center"/>
      </w:pPr>
      <w:r>
        <w:rPr>
          <w:sz w:val="108"/>
        </w:rPr>
        <w:t>1997 | JCB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K Suresh</w:t>
      </w:r>
    </w:p>
    <w:p>
      <w:pPr>
        <w:jc w:val="center"/>
      </w:pPr>
      <w:r>
        <w:rPr>
          <w:sz w:val="108"/>
        </w:rPr>
        <w:t>1997 | Azad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Subhas Chandra Sarkar</w:t>
      </w:r>
    </w:p>
    <w:p>
      <w:pPr>
        <w:jc w:val="center"/>
      </w:pPr>
      <w:r>
        <w:rPr>
          <w:sz w:val="108"/>
        </w:rPr>
        <w:t>1972 | RP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Debraj Dhar</w:t>
      </w:r>
    </w:p>
    <w:p>
      <w:pPr>
        <w:jc w:val="center"/>
      </w:pPr>
      <w:r>
        <w:rPr>
          <w:sz w:val="108"/>
        </w:rPr>
        <w:t>1996 | Azad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Satish Kumar Sinha</w:t>
      </w:r>
    </w:p>
    <w:p>
      <w:pPr>
        <w:jc w:val="center"/>
      </w:pPr>
      <w:r>
        <w:rPr>
          <w:sz w:val="108"/>
        </w:rPr>
        <w:t>1997 | Azad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Suraj Gupta</w:t>
      </w:r>
    </w:p>
    <w:p>
      <w:pPr>
        <w:jc w:val="center"/>
      </w:pPr>
      <w:r>
        <w:rPr>
          <w:sz w:val="108"/>
        </w:rPr>
        <w:t>1998 | RP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Rajesh Agrawal</w:t>
      </w:r>
    </w:p>
    <w:p>
      <w:pPr>
        <w:jc w:val="center"/>
      </w:pPr>
      <w:r>
        <w:rPr>
          <w:sz w:val="108"/>
        </w:rPr>
        <w:t>1997 | Nehru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Dr. Rekha Prasad</w:t>
      </w:r>
    </w:p>
    <w:p>
      <w:pPr>
        <w:jc w:val="center"/>
      </w:pPr>
      <w:r>
        <w:rPr>
          <w:sz w:val="108"/>
        </w:rPr>
        <w:t>1972 | SN/IG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Rajesh Kumar</w:t>
      </w:r>
    </w:p>
    <w:p>
      <w:pPr>
        <w:jc w:val="center"/>
      </w:pPr>
      <w:r>
        <w:rPr>
          <w:sz w:val="108"/>
        </w:rPr>
        <w:t>1998 | RP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Pradip Guha</w:t>
      </w:r>
    </w:p>
    <w:p>
      <w:pPr>
        <w:jc w:val="center"/>
      </w:pPr>
      <w:r>
        <w:rPr>
          <w:sz w:val="108"/>
        </w:rPr>
        <w:t>1982 | Patel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Kunal Kaviraj</w:t>
      </w:r>
    </w:p>
    <w:p>
      <w:pPr>
        <w:jc w:val="center"/>
      </w:pPr>
      <w:r>
        <w:rPr>
          <w:sz w:val="108"/>
        </w:rPr>
        <w:t>1997 | Azad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SUPRIYA KAHALI</w:t>
      </w:r>
    </w:p>
    <w:p>
      <w:pPr>
        <w:jc w:val="center"/>
      </w:pPr>
      <w:r>
        <w:rPr>
          <w:sz w:val="108"/>
        </w:rPr>
        <w:t>1982 | LLR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SATYA PRAKASH</w:t>
      </w:r>
    </w:p>
    <w:p>
      <w:pPr>
        <w:jc w:val="center"/>
      </w:pPr>
      <w:r>
        <w:rPr>
          <w:sz w:val="108"/>
        </w:rPr>
        <w:t>1997 | Nehru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S. Ramanan</w:t>
      </w:r>
    </w:p>
    <w:p>
      <w:pPr>
        <w:jc w:val="center"/>
      </w:pPr>
      <w:r>
        <w:rPr>
          <w:sz w:val="108"/>
        </w:rPr>
        <w:t>1982 | RK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Akshay Kumar</w:t>
      </w:r>
    </w:p>
    <w:p>
      <w:pPr>
        <w:jc w:val="center"/>
      </w:pPr>
      <w:r>
        <w:rPr>
          <w:sz w:val="108"/>
        </w:rPr>
        <w:t>1982 | Azad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Sourabh Saxena</w:t>
      </w:r>
    </w:p>
    <w:p>
      <w:pPr>
        <w:jc w:val="center"/>
      </w:pPr>
      <w:r>
        <w:rPr>
          <w:sz w:val="108"/>
        </w:rPr>
        <w:t>1997 | Azad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Sandip Das</w:t>
      </w:r>
    </w:p>
    <w:p>
      <w:pPr>
        <w:jc w:val="center"/>
      </w:pPr>
      <w:r>
        <w:rPr>
          <w:sz w:val="108"/>
        </w:rPr>
        <w:t>1997 | RP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Dharmendra Verma</w:t>
      </w:r>
    </w:p>
    <w:p>
      <w:pPr>
        <w:jc w:val="center"/>
      </w:pPr>
      <w:r>
        <w:rPr>
          <w:sz w:val="108"/>
        </w:rPr>
        <w:t>1997 | Azad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Sheo Rudra</w:t>
      </w:r>
    </w:p>
    <w:p>
      <w:pPr>
        <w:jc w:val="center"/>
      </w:pPr>
      <w:r>
        <w:rPr>
          <w:sz w:val="108"/>
        </w:rPr>
        <w:t>1997 | LLR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Pradeep Kumar</w:t>
      </w:r>
    </w:p>
    <w:p>
      <w:pPr>
        <w:jc w:val="center"/>
      </w:pPr>
      <w:r>
        <w:rPr>
          <w:sz w:val="108"/>
        </w:rPr>
        <w:t>1997 | LLR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Rituparno Mukhopadhyay</w:t>
      </w:r>
    </w:p>
    <w:p>
      <w:pPr>
        <w:jc w:val="center"/>
      </w:pPr>
      <w:r>
        <w:rPr>
          <w:sz w:val="108"/>
        </w:rPr>
        <w:t>1997 | RP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Sanat Kumar Mishra</w:t>
      </w:r>
    </w:p>
    <w:p>
      <w:pPr>
        <w:jc w:val="center"/>
      </w:pPr>
      <w:r>
        <w:rPr>
          <w:sz w:val="108"/>
        </w:rPr>
        <w:t>1982 | LLR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Atul Kumar</w:t>
      </w:r>
    </w:p>
    <w:p>
      <w:pPr>
        <w:jc w:val="center"/>
      </w:pPr>
      <w:r>
        <w:rPr>
          <w:sz w:val="108"/>
        </w:rPr>
        <w:t>1998 | LLR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Prabir Kumar Chakraborty</w:t>
      </w:r>
    </w:p>
    <w:p>
      <w:pPr>
        <w:jc w:val="center"/>
      </w:pPr>
      <w:r>
        <w:rPr>
          <w:sz w:val="108"/>
        </w:rPr>
        <w:t>1972 | VS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Sukdeb Sil</w:t>
      </w:r>
    </w:p>
    <w:p>
      <w:pPr>
        <w:jc w:val="center"/>
      </w:pPr>
      <w:r>
        <w:rPr>
          <w:sz w:val="108"/>
        </w:rPr>
        <w:t>1997 | RP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SOUMYA P.PATNAIK</w:t>
      </w:r>
    </w:p>
    <w:p>
      <w:pPr>
        <w:jc w:val="center"/>
      </w:pPr>
      <w:r>
        <w:rPr>
          <w:sz w:val="108"/>
        </w:rPr>
        <w:t>1981 | VS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Parijat Ghosh</w:t>
      </w:r>
    </w:p>
    <w:p>
      <w:pPr>
        <w:jc w:val="center"/>
      </w:pPr>
      <w:r>
        <w:rPr>
          <w:sz w:val="108"/>
        </w:rPr>
        <w:t>1997 | Patel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Vinit Rohatgi</w:t>
      </w:r>
    </w:p>
    <w:p>
      <w:pPr>
        <w:jc w:val="center"/>
      </w:pPr>
      <w:r>
        <w:rPr>
          <w:sz w:val="108"/>
        </w:rPr>
        <w:t>1972 | RP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Syed Nasimul Alam</w:t>
      </w:r>
    </w:p>
    <w:p>
      <w:pPr>
        <w:jc w:val="center"/>
      </w:pPr>
      <w:r>
        <w:rPr>
          <w:sz w:val="108"/>
        </w:rPr>
        <w:t>nan | Nehru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TAPAS KUMAR BHATTACHARYYA</w:t>
      </w:r>
    </w:p>
    <w:p>
      <w:pPr>
        <w:jc w:val="center"/>
      </w:pPr>
      <w:r>
        <w:rPr>
          <w:sz w:val="108"/>
        </w:rPr>
        <w:t>nan | Nehru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swarnendu</w:t>
      </w:r>
    </w:p>
    <w:p>
      <w:pPr>
        <w:jc w:val="center"/>
      </w:pPr>
      <w:r>
        <w:rPr>
          <w:sz w:val="108"/>
        </w:rPr>
        <w:t>nan | Nehru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Sumit Ghosh</w:t>
      </w:r>
    </w:p>
    <w:p>
      <w:pPr>
        <w:jc w:val="center"/>
      </w:pPr>
      <w:r>
        <w:rPr>
          <w:sz w:val="108"/>
        </w:rPr>
        <w:t>1997 | RK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DULAL GAIN</w:t>
      </w:r>
    </w:p>
    <w:p>
      <w:pPr>
        <w:jc w:val="center"/>
      </w:pPr>
      <w:r>
        <w:rPr>
          <w:sz w:val="108"/>
        </w:rPr>
        <w:t>1997 | RK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Rajnish Mishra</w:t>
      </w:r>
    </w:p>
    <w:p>
      <w:pPr>
        <w:jc w:val="center"/>
      </w:pPr>
      <w:r>
        <w:rPr>
          <w:sz w:val="108"/>
        </w:rPr>
        <w:t>1997 | Azad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Rasik Karan</w:t>
      </w:r>
    </w:p>
    <w:p>
      <w:pPr>
        <w:jc w:val="center"/>
      </w:pPr>
      <w:r>
        <w:rPr>
          <w:sz w:val="108"/>
        </w:rPr>
        <w:t>1997 | Nehru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Anand Surelia</w:t>
      </w:r>
    </w:p>
    <w:p>
      <w:pPr>
        <w:jc w:val="center"/>
      </w:pPr>
      <w:r>
        <w:rPr>
          <w:sz w:val="108"/>
        </w:rPr>
        <w:t>1997 | RP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Vibhor Agarwal</w:t>
      </w:r>
    </w:p>
    <w:p>
      <w:pPr>
        <w:jc w:val="center"/>
      </w:pPr>
      <w:r>
        <w:rPr>
          <w:sz w:val="108"/>
        </w:rPr>
        <w:t>1997 | Azad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Kingshuk Banerjee</w:t>
      </w:r>
    </w:p>
    <w:p>
      <w:pPr>
        <w:jc w:val="center"/>
      </w:pPr>
      <w:r>
        <w:rPr>
          <w:sz w:val="108"/>
        </w:rPr>
        <w:t>1997 | LLR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Pranab Das</w:t>
      </w:r>
    </w:p>
    <w:p>
      <w:pPr>
        <w:jc w:val="center"/>
      </w:pPr>
      <w:r>
        <w:rPr>
          <w:sz w:val="108"/>
        </w:rPr>
        <w:t>1997 | RP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Priya Ranjan</w:t>
      </w:r>
    </w:p>
    <w:p>
      <w:pPr>
        <w:jc w:val="center"/>
      </w:pPr>
      <w:r>
        <w:rPr>
          <w:sz w:val="108"/>
        </w:rPr>
        <w:t>1997 | Azad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Dr Prahlada Rao</w:t>
      </w:r>
    </w:p>
    <w:p>
      <w:pPr>
        <w:jc w:val="center"/>
      </w:pPr>
      <w:r>
        <w:rPr>
          <w:sz w:val="108"/>
        </w:rPr>
        <w:t>1981 | JCB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Indranil Adak</w:t>
      </w:r>
    </w:p>
    <w:p>
      <w:pPr>
        <w:jc w:val="center"/>
      </w:pPr>
      <w:r>
        <w:rPr>
          <w:sz w:val="108"/>
        </w:rPr>
        <w:t>1997 | LLR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Giridhar Namile</w:t>
      </w:r>
    </w:p>
    <w:p>
      <w:pPr>
        <w:jc w:val="center"/>
      </w:pPr>
      <w:r>
        <w:rPr>
          <w:sz w:val="108"/>
        </w:rPr>
        <w:t>1997 | VS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Suvojit Sinha</w:t>
      </w:r>
    </w:p>
    <w:p>
      <w:pPr>
        <w:jc w:val="center"/>
      </w:pPr>
      <w:r>
        <w:rPr>
          <w:sz w:val="108"/>
        </w:rPr>
        <w:t>1996 | Nehru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Vinay Jain</w:t>
      </w:r>
    </w:p>
    <w:p>
      <w:pPr>
        <w:jc w:val="center"/>
      </w:pPr>
      <w:r>
        <w:rPr>
          <w:sz w:val="108"/>
        </w:rPr>
        <w:t>1997 | Azad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Anirban Biswas</w:t>
      </w:r>
    </w:p>
    <w:p>
      <w:pPr>
        <w:jc w:val="center"/>
      </w:pPr>
      <w:r>
        <w:rPr>
          <w:sz w:val="108"/>
        </w:rPr>
        <w:t>1997 | Nehru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ARUNANGSHU SINHA</w:t>
      </w:r>
    </w:p>
    <w:p>
      <w:pPr>
        <w:jc w:val="center"/>
      </w:pPr>
      <w:r>
        <w:rPr>
          <w:sz w:val="108"/>
        </w:rPr>
        <w:t>1997 | RK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Avni Sood</w:t>
      </w:r>
    </w:p>
    <w:p>
      <w:pPr>
        <w:jc w:val="center"/>
      </w:pPr>
      <w:r>
        <w:rPr>
          <w:sz w:val="108"/>
        </w:rPr>
        <w:t>1997 | Azad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Rajnish Roy</w:t>
      </w:r>
    </w:p>
    <w:p>
      <w:pPr>
        <w:jc w:val="center"/>
      </w:pPr>
      <w:r>
        <w:rPr>
          <w:sz w:val="108"/>
        </w:rPr>
        <w:t>1997 | Patel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Rajat Subhra Banerjee</w:t>
      </w:r>
    </w:p>
    <w:p>
      <w:pPr>
        <w:jc w:val="center"/>
      </w:pPr>
      <w:r>
        <w:rPr>
          <w:sz w:val="108"/>
        </w:rPr>
        <w:t>1981 | RK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Sudhiranjan Mohanty</w:t>
      </w:r>
    </w:p>
    <w:p>
      <w:pPr>
        <w:jc w:val="center"/>
      </w:pPr>
      <w:r>
        <w:rPr>
          <w:sz w:val="108"/>
        </w:rPr>
        <w:t>1982 | VS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ramku</w:t>
      </w:r>
    </w:p>
    <w:p>
      <w:pPr>
        <w:jc w:val="center"/>
      </w:pPr>
      <w:r>
        <w:rPr>
          <w:sz w:val="108"/>
        </w:rPr>
        <w:t>1997 | Nehru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Abhijit Mitra</w:t>
      </w:r>
    </w:p>
    <w:p>
      <w:pPr>
        <w:jc w:val="center"/>
      </w:pPr>
      <w:r>
        <w:rPr>
          <w:sz w:val="108"/>
        </w:rPr>
        <w:t>1971 | RK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Sameer Shahapurkar</w:t>
      </w:r>
    </w:p>
    <w:p>
      <w:pPr>
        <w:jc w:val="center"/>
      </w:pPr>
      <w:r>
        <w:rPr>
          <w:sz w:val="108"/>
        </w:rPr>
        <w:t>1997 | Nehru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Sandeep Garg</w:t>
      </w:r>
    </w:p>
    <w:p>
      <w:pPr>
        <w:jc w:val="center"/>
      </w:pPr>
      <w:r>
        <w:rPr>
          <w:sz w:val="108"/>
        </w:rPr>
        <w:t>1997 | Azad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Vivek</w:t>
      </w:r>
    </w:p>
    <w:p>
      <w:pPr>
        <w:jc w:val="center"/>
      </w:pPr>
      <w:r>
        <w:rPr>
          <w:sz w:val="108"/>
        </w:rPr>
        <w:t>1997 | Nehru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S Vasudev</w:t>
      </w:r>
    </w:p>
    <w:p>
      <w:pPr>
        <w:jc w:val="center"/>
      </w:pPr>
      <w:r>
        <w:rPr>
          <w:sz w:val="108"/>
        </w:rPr>
        <w:t>1982 | RP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Arjun Basu</w:t>
      </w:r>
    </w:p>
    <w:p>
      <w:pPr>
        <w:jc w:val="center"/>
      </w:pPr>
      <w:r>
        <w:rPr>
          <w:sz w:val="108"/>
        </w:rPr>
        <w:t>1972 | Patel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Bipul Kumar</w:t>
      </w:r>
    </w:p>
    <w:p>
      <w:pPr>
        <w:jc w:val="center"/>
      </w:pPr>
      <w:r>
        <w:rPr>
          <w:sz w:val="108"/>
        </w:rPr>
        <w:t>1997 | Nehru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Swagat Bandyopadhyay</w:t>
      </w:r>
    </w:p>
    <w:p>
      <w:pPr>
        <w:jc w:val="center"/>
      </w:pPr>
      <w:r>
        <w:rPr>
          <w:sz w:val="108"/>
        </w:rPr>
        <w:t>1997 | RK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Manas Pradhan</w:t>
      </w:r>
    </w:p>
    <w:p>
      <w:pPr>
        <w:jc w:val="center"/>
      </w:pPr>
      <w:r>
        <w:rPr>
          <w:sz w:val="108"/>
        </w:rPr>
        <w:t>1997 | RP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Vikash Jain</w:t>
      </w:r>
    </w:p>
    <w:p>
      <w:pPr>
        <w:jc w:val="center"/>
      </w:pPr>
      <w:r>
        <w:rPr>
          <w:sz w:val="108"/>
        </w:rPr>
        <w:t>1997 | Patel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Ansuman Behera</w:t>
      </w:r>
    </w:p>
    <w:p>
      <w:pPr>
        <w:jc w:val="center"/>
      </w:pPr>
      <w:r>
        <w:rPr>
          <w:sz w:val="108"/>
        </w:rPr>
        <w:t>1997 | RK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Subhash Mondal</w:t>
      </w:r>
    </w:p>
    <w:p>
      <w:pPr>
        <w:jc w:val="center"/>
      </w:pPr>
      <w:r>
        <w:rPr>
          <w:sz w:val="108"/>
        </w:rPr>
        <w:t>1982 | Azad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sudipto basak</w:t>
      </w:r>
    </w:p>
    <w:p>
      <w:pPr>
        <w:jc w:val="center"/>
      </w:pPr>
      <w:r>
        <w:rPr>
          <w:sz w:val="108"/>
        </w:rPr>
        <w:t>1997 | RP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Sunil Kumar Agrawal</w:t>
      </w:r>
    </w:p>
    <w:p>
      <w:pPr>
        <w:jc w:val="center"/>
      </w:pPr>
      <w:r>
        <w:rPr>
          <w:sz w:val="108"/>
        </w:rPr>
        <w:t>1982 | VS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Shamik Mitra</w:t>
      </w:r>
    </w:p>
    <w:p>
      <w:pPr>
        <w:jc w:val="center"/>
      </w:pPr>
      <w:r>
        <w:rPr>
          <w:sz w:val="108"/>
        </w:rPr>
        <w:t>1997 | Nehru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K. KRISHNAMURTHY</w:t>
      </w:r>
    </w:p>
    <w:p>
      <w:pPr>
        <w:jc w:val="center"/>
      </w:pPr>
      <w:r>
        <w:rPr>
          <w:sz w:val="108"/>
        </w:rPr>
        <w:t>1981 | Patel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APRATIM BASU</w:t>
      </w:r>
    </w:p>
    <w:p>
      <w:pPr>
        <w:jc w:val="center"/>
      </w:pPr>
      <w:r>
        <w:rPr>
          <w:sz w:val="108"/>
        </w:rPr>
        <w:t>1997 | Nehru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Jatinder singh</w:t>
      </w:r>
    </w:p>
    <w:p>
      <w:pPr>
        <w:jc w:val="center"/>
      </w:pPr>
      <w:r>
        <w:rPr>
          <w:sz w:val="108"/>
        </w:rPr>
        <w:t>1981 | Patel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Sharad Verma</w:t>
      </w:r>
    </w:p>
    <w:p>
      <w:pPr>
        <w:jc w:val="center"/>
      </w:pPr>
      <w:r>
        <w:rPr>
          <w:sz w:val="108"/>
        </w:rPr>
        <w:t>1997 | Patel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Sugat Dhara</w:t>
      </w:r>
    </w:p>
    <w:p>
      <w:pPr>
        <w:jc w:val="center"/>
      </w:pPr>
      <w:r>
        <w:rPr>
          <w:sz w:val="108"/>
        </w:rPr>
        <w:t>1997 | Azad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Debashis Chakraborty</w:t>
      </w:r>
    </w:p>
    <w:p>
      <w:pPr>
        <w:jc w:val="center"/>
      </w:pPr>
      <w:r>
        <w:rPr>
          <w:sz w:val="108"/>
        </w:rPr>
        <w:t>1981 | RP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Makarand Waikar</w:t>
      </w:r>
    </w:p>
    <w:p>
      <w:pPr>
        <w:jc w:val="center"/>
      </w:pPr>
      <w:r>
        <w:rPr>
          <w:sz w:val="108"/>
        </w:rPr>
        <w:t>1981 | RP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Nawal kishore gupta</w:t>
      </w:r>
    </w:p>
    <w:p>
      <w:pPr>
        <w:jc w:val="center"/>
      </w:pPr>
      <w:r>
        <w:rPr>
          <w:sz w:val="108"/>
        </w:rPr>
        <w:t>1971 | LLR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Anil Gupta</w:t>
      </w:r>
    </w:p>
    <w:p>
      <w:pPr>
        <w:jc w:val="center"/>
      </w:pPr>
      <w:r>
        <w:rPr>
          <w:sz w:val="108"/>
        </w:rPr>
        <w:t>1981 | RP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Sanjay Jha</w:t>
      </w:r>
    </w:p>
    <w:p>
      <w:pPr>
        <w:jc w:val="center"/>
      </w:pPr>
      <w:r>
        <w:rPr>
          <w:sz w:val="108"/>
        </w:rPr>
        <w:t>1997 | RK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DEBASHISH GHOSH</w:t>
      </w:r>
    </w:p>
    <w:p>
      <w:pPr>
        <w:jc w:val="center"/>
      </w:pPr>
      <w:r>
        <w:rPr>
          <w:sz w:val="108"/>
        </w:rPr>
        <w:t>1981 | Azad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Partha Pratim Mitra</w:t>
      </w:r>
    </w:p>
    <w:p>
      <w:pPr>
        <w:jc w:val="center"/>
      </w:pPr>
      <w:r>
        <w:rPr>
          <w:sz w:val="108"/>
        </w:rPr>
        <w:t>1982 | RK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Satish Raj</w:t>
      </w:r>
    </w:p>
    <w:p>
      <w:pPr>
        <w:jc w:val="center"/>
      </w:pPr>
      <w:r>
        <w:rPr>
          <w:sz w:val="108"/>
        </w:rPr>
        <w:t>1997 | Nehru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G V SRIRAMA KUMAR</w:t>
      </w:r>
    </w:p>
    <w:p>
      <w:pPr>
        <w:jc w:val="center"/>
      </w:pPr>
      <w:r>
        <w:rPr>
          <w:sz w:val="108"/>
        </w:rPr>
        <w:t>1981 | VS | &lt;DEP&gt;</w:t>
      </w:r>
    </w:p>
    <w:p>
      <w:r>
        <w:rPr>
          <w:sz w:val="60"/>
        </w:rPr>
        <w:br/>
      </w:r>
    </w:p>
    <w:p>
      <w:pPr>
        <w:jc w:val="center"/>
      </w:pPr>
      <w:r>
        <w:rPr>
          <w:sz w:val="120"/>
        </w:rPr>
        <w:t>Shital Mehta</w:t>
      </w:r>
    </w:p>
    <w:p>
      <w:pPr>
        <w:jc w:val="center"/>
      </w:pPr>
      <w:r>
        <w:rPr>
          <w:sz w:val="108"/>
        </w:rPr>
        <w:t>1997 | Azad | &lt;DEP&gt;</w:t>
      </w:r>
    </w:p>
    <w:p>
      <w:r>
        <w:rPr>
          <w:sz w:val="60"/>
        </w:rPr>
        <w:br/>
      </w:r>
    </w:p>
    <w:p>
      <w:r>
        <w:br w:type="page"/>
      </w:r>
    </w:p>
    <w:p>
      <w:pPr>
        <w:jc w:val="center"/>
      </w:pPr>
      <w:r>
        <w:rPr>
          <w:sz w:val="120"/>
        </w:rPr>
        <w:t>ANIRBAN MAJUMDAR</w:t>
      </w:r>
    </w:p>
    <w:p>
      <w:pPr>
        <w:jc w:val="center"/>
      </w:pPr>
      <w:r>
        <w:rPr>
          <w:sz w:val="108"/>
        </w:rPr>
        <w:t>1997 | Azad | &lt;DEP&gt;</w:t>
      </w:r>
    </w:p>
    <w:p>
      <w:r>
        <w:rPr>
          <w:sz w:val="60"/>
        </w:rPr>
        <w:br/>
      </w:r>
    </w:p>
    <w:sectPr w:rsidR="00FC693F" w:rsidRPr="0006063C" w:rsidSect="00034616">
      <w:pgSz w:w="16838" w:h="11906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