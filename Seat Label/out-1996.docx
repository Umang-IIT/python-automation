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140"/>
        </w:rPr>
        <w:t>Amish Thakkar</w:t>
      </w:r>
    </w:p>
    <w:p>
      <w:pPr>
        <w:jc w:val="center"/>
      </w:pPr>
      <w:r>
        <w:rPr>
          <w:sz w:val="120"/>
        </w:rPr>
        <w:t xml:space="preserve">1996 | Patel | </w:t>
      </w:r>
    </w:p>
    <w:p>
      <w:r>
        <w:br w:type="page"/>
      </w:r>
    </w:p>
    <w:p>
      <w:pPr>
        <w:jc w:val="center"/>
      </w:pPr>
      <w:r>
        <w:rPr>
          <w:sz w:val="140"/>
        </w:rPr>
        <w:t>Sudipto Das</w:t>
      </w:r>
    </w:p>
    <w:p>
      <w:pPr>
        <w:jc w:val="center"/>
      </w:pPr>
      <w:r>
        <w:rPr>
          <w:sz w:val="120"/>
        </w:rPr>
        <w:t xml:space="preserve">1996 | RK | </w:t>
      </w:r>
    </w:p>
    <w:p>
      <w:r>
        <w:br w:type="page"/>
      </w:r>
    </w:p>
    <w:p>
      <w:pPr>
        <w:jc w:val="center"/>
      </w:pPr>
      <w:r>
        <w:rPr>
          <w:sz w:val="140"/>
        </w:rPr>
        <w:t>Samarjit Ghosh</w:t>
      </w:r>
    </w:p>
    <w:p>
      <w:pPr>
        <w:jc w:val="center"/>
      </w:pPr>
      <w:r>
        <w:rPr>
          <w:sz w:val="120"/>
        </w:rPr>
        <w:t xml:space="preserve">1996 | LLR | </w:t>
      </w:r>
    </w:p>
    <w:p>
      <w:r>
        <w:br w:type="page"/>
      </w:r>
    </w:p>
    <w:p>
      <w:pPr>
        <w:jc w:val="center"/>
      </w:pPr>
      <w:r>
        <w:rPr>
          <w:sz w:val="140"/>
        </w:rPr>
        <w:t>Ram Bhamidi</w:t>
      </w:r>
    </w:p>
    <w:p>
      <w:pPr>
        <w:jc w:val="center"/>
      </w:pPr>
      <w:r>
        <w:rPr>
          <w:sz w:val="120"/>
        </w:rPr>
        <w:t xml:space="preserve">1996 | NEHRU | </w:t>
      </w:r>
    </w:p>
    <w:p>
      <w:r>
        <w:br w:type="page"/>
      </w:r>
    </w:p>
    <w:p>
      <w:pPr>
        <w:jc w:val="center"/>
      </w:pPr>
      <w:r>
        <w:rPr>
          <w:sz w:val="140"/>
        </w:rPr>
        <w:t>Kartik Visweswaran</w:t>
      </w:r>
    </w:p>
    <w:p>
      <w:pPr>
        <w:jc w:val="center"/>
      </w:pPr>
      <w:r>
        <w:rPr>
          <w:sz w:val="120"/>
        </w:rPr>
        <w:t xml:space="preserve">1996 | Lala Lajpat Rai Hall of Residence | </w:t>
      </w:r>
    </w:p>
    <w:p>
      <w:r>
        <w:br w:type="page"/>
      </w:r>
    </w:p>
    <w:p>
      <w:pPr>
        <w:jc w:val="center"/>
      </w:pPr>
      <w:r>
        <w:rPr>
          <w:sz w:val="140"/>
        </w:rPr>
        <w:t>Nanjundeashwar Ganapathy</w:t>
      </w:r>
    </w:p>
    <w:p>
      <w:pPr>
        <w:jc w:val="center"/>
      </w:pPr>
      <w:r>
        <w:rPr>
          <w:sz w:val="120"/>
        </w:rPr>
        <w:t xml:space="preserve">1996 | Radhakrishnan | </w:t>
      </w:r>
    </w:p>
    <w:p>
      <w:r>
        <w:br w:type="page"/>
      </w:r>
    </w:p>
    <w:p>
      <w:pPr>
        <w:jc w:val="center"/>
      </w:pPr>
      <w:r>
        <w:rPr>
          <w:sz w:val="140"/>
        </w:rPr>
        <w:t>Debraj Dhar</w:t>
      </w:r>
    </w:p>
    <w:p>
      <w:pPr>
        <w:jc w:val="center"/>
      </w:pPr>
      <w:r>
        <w:rPr>
          <w:sz w:val="120"/>
        </w:rPr>
        <w:t xml:space="preserve">1996 | Azad | </w:t>
      </w:r>
    </w:p>
    <w:p>
      <w:r>
        <w:br w:type="page"/>
      </w:r>
    </w:p>
    <w:p>
      <w:pPr>
        <w:jc w:val="center"/>
      </w:pPr>
      <w:r>
        <w:rPr>
          <w:sz w:val="140"/>
        </w:rPr>
        <w:t>Anirban Mukherjee</w:t>
      </w:r>
    </w:p>
    <w:p>
      <w:pPr>
        <w:jc w:val="center"/>
      </w:pPr>
      <w:r>
        <w:rPr>
          <w:sz w:val="120"/>
        </w:rPr>
        <w:t xml:space="preserve">1996 | LLR | </w:t>
      </w:r>
    </w:p>
    <w:p>
      <w:r>
        <w:br w:type="page"/>
      </w:r>
    </w:p>
    <w:p>
      <w:pPr>
        <w:jc w:val="center"/>
      </w:pPr>
      <w:r>
        <w:rPr>
          <w:sz w:val="140"/>
        </w:rPr>
        <w:t>Ratul Chatterjee</w:t>
      </w:r>
    </w:p>
    <w:p>
      <w:pPr>
        <w:jc w:val="center"/>
      </w:pPr>
      <w:r>
        <w:rPr>
          <w:sz w:val="120"/>
        </w:rPr>
        <w:t xml:space="preserve">1996 | Azad Hall of Residence | </w:t>
      </w:r>
    </w:p>
    <w:p>
      <w:r>
        <w:br w:type="page"/>
      </w:r>
    </w:p>
    <w:p>
      <w:pPr>
        <w:jc w:val="center"/>
      </w:pPr>
      <w:r>
        <w:rPr>
          <w:sz w:val="140"/>
        </w:rPr>
        <w:t>PremKumar Asokan</w:t>
      </w:r>
    </w:p>
    <w:p>
      <w:pPr>
        <w:jc w:val="center"/>
      </w:pPr>
      <w:r>
        <w:rPr>
          <w:sz w:val="120"/>
        </w:rPr>
        <w:t xml:space="preserve">1996 | RP | </w:t>
      </w:r>
    </w:p>
    <w:p>
      <w:r>
        <w:br w:type="page"/>
      </w:r>
    </w:p>
    <w:p>
      <w:pPr>
        <w:jc w:val="center"/>
      </w:pPr>
      <w:r>
        <w:rPr>
          <w:sz w:val="140"/>
        </w:rPr>
        <w:t>Rituraj</w:t>
      </w:r>
    </w:p>
    <w:p>
      <w:pPr>
        <w:jc w:val="center"/>
      </w:pPr>
      <w:r>
        <w:rPr>
          <w:sz w:val="120"/>
        </w:rPr>
        <w:t xml:space="preserve">1996 | Nehru | </w:t>
      </w:r>
    </w:p>
    <w:p>
      <w:r>
        <w:br w:type="page"/>
      </w:r>
    </w:p>
    <w:p>
      <w:pPr>
        <w:jc w:val="center"/>
      </w:pPr>
      <w:r>
        <w:rPr>
          <w:sz w:val="140"/>
        </w:rPr>
        <w:t>Kaushik Mazumdar</w:t>
      </w:r>
    </w:p>
    <w:p>
      <w:pPr>
        <w:jc w:val="center"/>
      </w:pPr>
      <w:r>
        <w:rPr>
          <w:sz w:val="120"/>
        </w:rPr>
        <w:t xml:space="preserve">1996 | LALA LAJPAT RAI | </w:t>
      </w:r>
    </w:p>
    <w:p>
      <w:r>
        <w:br w:type="page"/>
      </w:r>
    </w:p>
    <w:p>
      <w:pPr>
        <w:jc w:val="center"/>
      </w:pPr>
      <w:r>
        <w:rPr>
          <w:sz w:val="140"/>
        </w:rPr>
        <w:t>Tanmoy Adhikari</w:t>
      </w:r>
    </w:p>
    <w:p>
      <w:pPr>
        <w:jc w:val="center"/>
      </w:pPr>
      <w:r>
        <w:rPr>
          <w:sz w:val="120"/>
        </w:rPr>
        <w:t xml:space="preserve">1996 | LLR | </w:t>
      </w:r>
    </w:p>
    <w:p>
      <w:r>
        <w:br w:type="page"/>
      </w:r>
    </w:p>
    <w:p>
      <w:pPr>
        <w:jc w:val="center"/>
      </w:pPr>
      <w:r>
        <w:rPr>
          <w:sz w:val="140"/>
        </w:rPr>
        <w:t>Naveen Gainedi</w:t>
      </w:r>
    </w:p>
    <w:p>
      <w:pPr>
        <w:jc w:val="center"/>
      </w:pPr>
      <w:r>
        <w:rPr>
          <w:sz w:val="120"/>
        </w:rPr>
        <w:t xml:space="preserve">1996 | Rajendra Prasad | </w:t>
      </w:r>
    </w:p>
    <w:p>
      <w:r>
        <w:br w:type="page"/>
      </w:r>
    </w:p>
    <w:p>
      <w:pPr>
        <w:jc w:val="center"/>
      </w:pPr>
      <w:r>
        <w:rPr>
          <w:sz w:val="140"/>
        </w:rPr>
        <w:t>Anurag Pandey</w:t>
      </w:r>
    </w:p>
    <w:p>
      <w:pPr>
        <w:jc w:val="center"/>
      </w:pPr>
      <w:r>
        <w:rPr>
          <w:sz w:val="120"/>
        </w:rPr>
        <w:t xml:space="preserve">1996 | Nehru Hall | </w:t>
      </w:r>
    </w:p>
    <w:p>
      <w:r>
        <w:br w:type="page"/>
      </w:r>
    </w:p>
    <w:p>
      <w:pPr>
        <w:jc w:val="center"/>
      </w:pPr>
      <w:r>
        <w:rPr>
          <w:sz w:val="140"/>
        </w:rPr>
        <w:t>Rajesh Pathak</w:t>
      </w:r>
    </w:p>
    <w:p>
      <w:pPr>
        <w:jc w:val="center"/>
      </w:pPr>
      <w:r>
        <w:rPr>
          <w:sz w:val="120"/>
        </w:rPr>
        <w:t xml:space="preserve">1996 | Patel | </w:t>
      </w:r>
    </w:p>
    <w:p>
      <w:r>
        <w:br w:type="page"/>
      </w:r>
    </w:p>
    <w:p>
      <w:pPr>
        <w:jc w:val="center"/>
      </w:pPr>
      <w:r>
        <w:rPr>
          <w:sz w:val="140"/>
        </w:rPr>
        <w:t>Soumitra Ghosh</w:t>
      </w:r>
    </w:p>
    <w:p>
      <w:pPr>
        <w:jc w:val="center"/>
      </w:pPr>
      <w:r>
        <w:rPr>
          <w:sz w:val="120"/>
        </w:rPr>
        <w:t xml:space="preserve">1996 | LLR | </w:t>
      </w:r>
    </w:p>
    <w:p>
      <w:r>
        <w:br w:type="page"/>
      </w:r>
    </w:p>
    <w:p>
      <w:pPr>
        <w:jc w:val="center"/>
      </w:pPr>
      <w:r>
        <w:rPr>
          <w:sz w:val="140"/>
        </w:rPr>
        <w:t>Shantanu Nandi</w:t>
      </w:r>
    </w:p>
    <w:p>
      <w:pPr>
        <w:jc w:val="center"/>
      </w:pPr>
      <w:r>
        <w:rPr>
          <w:sz w:val="120"/>
        </w:rPr>
        <w:t xml:space="preserve">1996 | Patel | </w:t>
      </w:r>
    </w:p>
    <w:p>
      <w:r>
        <w:br w:type="page"/>
      </w:r>
    </w:p>
    <w:p>
      <w:pPr>
        <w:jc w:val="center"/>
      </w:pPr>
      <w:r>
        <w:rPr>
          <w:sz w:val="140"/>
        </w:rPr>
        <w:t>Suvojit Sinha</w:t>
      </w:r>
    </w:p>
    <w:p>
      <w:pPr>
        <w:jc w:val="center"/>
      </w:pPr>
      <w:r>
        <w:rPr>
          <w:sz w:val="120"/>
        </w:rPr>
        <w:t xml:space="preserve">1996 | Nehru Hall | </w:t>
      </w:r>
    </w:p>
    <w:p>
      <w:r>
        <w:br w:type="page"/>
      </w:r>
    </w:p>
    <w:p>
      <w:pPr>
        <w:jc w:val="center"/>
      </w:pPr>
      <w:r>
        <w:rPr>
          <w:sz w:val="140"/>
        </w:rPr>
        <w:t>Bimalesh Jha</w:t>
      </w:r>
    </w:p>
    <w:p>
      <w:pPr>
        <w:jc w:val="center"/>
      </w:pPr>
      <w:r>
        <w:rPr>
          <w:sz w:val="120"/>
        </w:rPr>
        <w:t xml:space="preserve">1996 | RK | </w:t>
      </w:r>
    </w:p>
    <w:p>
      <w:r>
        <w:br w:type="page"/>
      </w:r>
    </w:p>
    <w:p>
      <w:pPr>
        <w:jc w:val="center"/>
      </w:pPr>
      <w:r>
        <w:rPr>
          <w:sz w:val="140"/>
        </w:rPr>
        <w:t>ATISH DATTA CHOWDHURY</w:t>
      </w:r>
    </w:p>
    <w:p>
      <w:pPr>
        <w:jc w:val="center"/>
      </w:pPr>
      <w:r>
        <w:rPr>
          <w:sz w:val="120"/>
        </w:rPr>
        <w:t xml:space="preserve">1996 | LLR | </w:t>
      </w:r>
    </w:p>
    <w:p>
      <w:r>
        <w:br w:type="page"/>
      </w:r>
    </w:p>
    <w:p>
      <w:pPr>
        <w:jc w:val="center"/>
      </w:pPr>
      <w:r>
        <w:rPr>
          <w:sz w:val="140"/>
        </w:rPr>
        <w:t>Amitkumar P Parikh</w:t>
      </w:r>
    </w:p>
    <w:p>
      <w:pPr>
        <w:jc w:val="center"/>
      </w:pPr>
      <w:r>
        <w:rPr>
          <w:sz w:val="120"/>
        </w:rPr>
        <w:t xml:space="preserve">1996 | Rajendra Prarasad | </w:t>
      </w:r>
    </w:p>
    <w:p>
      <w:r>
        <w:br w:type="page"/>
      </w:r>
    </w:p>
    <w:p>
      <w:pPr>
        <w:jc w:val="center"/>
      </w:pPr>
      <w:r>
        <w:rPr>
          <w:sz w:val="140"/>
        </w:rPr>
        <w:t>Avra Chatterjee</w:t>
      </w:r>
    </w:p>
    <w:p>
      <w:pPr>
        <w:jc w:val="center"/>
      </w:pPr>
      <w:r>
        <w:rPr>
          <w:sz w:val="120"/>
        </w:rPr>
        <w:t xml:space="preserve">1996 | Rajendra Prasad | </w:t>
      </w:r>
    </w:p>
    <w:p>
      <w:r>
        <w:br w:type="page"/>
      </w:r>
    </w:p>
    <w:p>
      <w:pPr>
        <w:jc w:val="center"/>
      </w:pPr>
      <w:r>
        <w:rPr>
          <w:sz w:val="140"/>
        </w:rPr>
        <w:t>BHARAT BARANWAL</w:t>
      </w:r>
    </w:p>
    <w:p>
      <w:pPr>
        <w:jc w:val="center"/>
      </w:pPr>
      <w:r>
        <w:rPr>
          <w:sz w:val="120"/>
        </w:rPr>
        <w:t xml:space="preserve">1996 | Nehru | </w:t>
      </w:r>
    </w:p>
    <w:p>
      <w:r>
        <w:br w:type="page"/>
      </w:r>
    </w:p>
    <w:p>
      <w:pPr>
        <w:jc w:val="center"/>
      </w:pPr>
      <w:r>
        <w:rPr>
          <w:sz w:val="140"/>
        </w:rPr>
        <w:t>Shiladitya Bose</w:t>
      </w:r>
    </w:p>
    <w:p>
      <w:pPr>
        <w:jc w:val="center"/>
      </w:pPr>
      <w:r>
        <w:rPr>
          <w:sz w:val="120"/>
        </w:rPr>
        <w:t xml:space="preserve">1996 | Patel Hall of Residece | </w:t>
      </w:r>
    </w:p>
    <w:p>
      <w:r>
        <w:br w:type="page"/>
      </w:r>
    </w:p>
    <w:p>
      <w:pPr>
        <w:jc w:val="center"/>
      </w:pPr>
      <w:r>
        <w:rPr>
          <w:sz w:val="140"/>
        </w:rPr>
        <w:t>Nitish Mittal</w:t>
      </w:r>
    </w:p>
    <w:p>
      <w:pPr>
        <w:jc w:val="center"/>
      </w:pPr>
      <w:r>
        <w:rPr>
          <w:sz w:val="120"/>
        </w:rPr>
        <w:t xml:space="preserve">1996 | Nehru Hall | </w:t>
      </w:r>
    </w:p>
    <w:p>
      <w:r>
        <w:br w:type="page"/>
      </w:r>
    </w:p>
    <w:p>
      <w:pPr>
        <w:jc w:val="center"/>
      </w:pPr>
      <w:r>
        <w:rPr>
          <w:sz w:val="140"/>
        </w:rPr>
        <w:t>arun goel</w:t>
      </w:r>
    </w:p>
    <w:p>
      <w:pPr>
        <w:jc w:val="center"/>
      </w:pPr>
      <w:r>
        <w:rPr>
          <w:sz w:val="120"/>
        </w:rPr>
        <w:t xml:space="preserve">1996 | Nehru | </w:t>
      </w:r>
    </w:p>
    <w:p>
      <w:r>
        <w:br w:type="page"/>
      </w:r>
    </w:p>
    <w:p>
      <w:pPr>
        <w:jc w:val="center"/>
      </w:pPr>
      <w:r>
        <w:rPr>
          <w:sz w:val="140"/>
        </w:rPr>
        <w:t>ashwin mehta</w:t>
      </w:r>
    </w:p>
    <w:p>
      <w:pPr>
        <w:jc w:val="center"/>
      </w:pPr>
      <w:r>
        <w:rPr>
          <w:sz w:val="120"/>
        </w:rPr>
        <w:t xml:space="preserve">1996 | Azad | </w:t>
      </w:r>
    </w:p>
    <w:p>
      <w:r>
        <w:br w:type="page"/>
      </w:r>
    </w:p>
    <w:p>
      <w:pPr>
        <w:jc w:val="center"/>
      </w:pPr>
      <w:r>
        <w:rPr>
          <w:sz w:val="140"/>
        </w:rPr>
        <w:t>Lokesh Prasad</w:t>
      </w:r>
    </w:p>
    <w:p>
      <w:pPr>
        <w:jc w:val="center"/>
      </w:pPr>
      <w:r>
        <w:rPr>
          <w:sz w:val="120"/>
        </w:rPr>
        <w:t xml:space="preserve">1996 | Azad | </w:t>
      </w:r>
    </w:p>
    <w:p>
      <w:r>
        <w:br w:type="page"/>
      </w:r>
    </w:p>
    <w:p>
      <w:pPr>
        <w:jc w:val="center"/>
      </w:pPr>
      <w:r>
        <w:rPr>
          <w:sz w:val="140"/>
        </w:rPr>
        <w:t>Arunabha Bera</w:t>
      </w:r>
    </w:p>
    <w:p>
      <w:pPr>
        <w:jc w:val="center"/>
      </w:pPr>
      <w:r>
        <w:rPr>
          <w:sz w:val="120"/>
        </w:rPr>
        <w:t xml:space="preserve">1996 | Patel | </w:t>
      </w:r>
    </w:p>
    <w:p>
      <w:r>
        <w:br w:type="page"/>
      </w:r>
    </w:p>
    <w:p>
      <w:pPr>
        <w:jc w:val="center"/>
      </w:pPr>
      <w:r>
        <w:rPr>
          <w:sz w:val="140"/>
        </w:rPr>
        <w:t>George Ignatius</w:t>
      </w:r>
    </w:p>
    <w:p>
      <w:pPr>
        <w:jc w:val="center"/>
      </w:pPr>
      <w:r>
        <w:rPr>
          <w:sz w:val="120"/>
        </w:rPr>
        <w:t xml:space="preserve">1996 | RK | </w:t>
      </w:r>
    </w:p>
    <w:p>
      <w:r>
        <w:br w:type="page"/>
      </w:r>
    </w:p>
    <w:p>
      <w:pPr>
        <w:jc w:val="center"/>
      </w:pPr>
      <w:r>
        <w:rPr>
          <w:sz w:val="140"/>
        </w:rPr>
        <w:t>Arjinder Singh Vasir</w:t>
      </w:r>
    </w:p>
    <w:p>
      <w:pPr>
        <w:jc w:val="center"/>
      </w:pPr>
      <w:r>
        <w:rPr>
          <w:sz w:val="120"/>
        </w:rPr>
        <w:t xml:space="preserve">1996 | Patel | </w:t>
      </w:r>
    </w:p>
    <w:p>
      <w:r>
        <w:br w:type="page"/>
      </w:r>
    </w:p>
    <w:p>
      <w:pPr>
        <w:jc w:val="center"/>
      </w:pPr>
      <w:r>
        <w:rPr>
          <w:sz w:val="140"/>
        </w:rPr>
        <w:t>Deepak Bisht</w:t>
      </w:r>
    </w:p>
    <w:p>
      <w:pPr>
        <w:jc w:val="center"/>
      </w:pPr>
      <w:r>
        <w:rPr>
          <w:sz w:val="120"/>
        </w:rPr>
        <w:t xml:space="preserve">1996 | Nehru Hall of Resident | </w:t>
      </w:r>
    </w:p>
    <w:p>
      <w:r>
        <w:br w:type="page"/>
      </w:r>
    </w:p>
    <w:p>
      <w:pPr>
        <w:jc w:val="center"/>
      </w:pPr>
      <w:r>
        <w:rPr>
          <w:sz w:val="140"/>
        </w:rPr>
        <w:t>VENKAT SUBRAMANIAN</w:t>
      </w:r>
    </w:p>
    <w:p>
      <w:pPr>
        <w:jc w:val="center"/>
      </w:pPr>
      <w:r>
        <w:rPr>
          <w:sz w:val="120"/>
        </w:rPr>
        <w:t xml:space="preserve">1996 | LLR | </w:t>
      </w:r>
    </w:p>
    <w:p>
      <w:r>
        <w:br w:type="page"/>
      </w:r>
    </w:p>
    <w:p>
      <w:pPr>
        <w:jc w:val="center"/>
      </w:pPr>
      <w:r>
        <w:rPr>
          <w:sz w:val="140"/>
        </w:rPr>
        <w:t>R Rangarajan Iyengar</w:t>
      </w:r>
    </w:p>
    <w:p>
      <w:pPr>
        <w:jc w:val="center"/>
      </w:pPr>
      <w:r>
        <w:rPr>
          <w:sz w:val="120"/>
        </w:rPr>
        <w:t xml:space="preserve">1996 | Azad | </w:t>
      </w:r>
    </w:p>
    <w:p>
      <w:r>
        <w:br w:type="page"/>
      </w:r>
    </w:p>
    <w:p>
      <w:pPr>
        <w:jc w:val="center"/>
      </w:pPr>
      <w:r>
        <w:rPr>
          <w:sz w:val="140"/>
        </w:rPr>
        <w:t>Trideep Bhattacharya</w:t>
      </w:r>
    </w:p>
    <w:p>
      <w:pPr>
        <w:jc w:val="center"/>
      </w:pPr>
      <w:r>
        <w:rPr>
          <w:sz w:val="120"/>
        </w:rPr>
        <w:t xml:space="preserve">1996 | RP | </w:t>
      </w:r>
    </w:p>
    <w:p>
      <w:r>
        <w:br w:type="page"/>
      </w:r>
    </w:p>
    <w:p>
      <w:pPr>
        <w:jc w:val="center"/>
      </w:pPr>
      <w:r>
        <w:rPr>
          <w:sz w:val="140"/>
        </w:rPr>
        <w:t>Rajesh Kumar</w:t>
      </w:r>
    </w:p>
    <w:p>
      <w:pPr>
        <w:jc w:val="center"/>
      </w:pPr>
      <w:r>
        <w:rPr>
          <w:sz w:val="120"/>
        </w:rPr>
        <w:t xml:space="preserve">1996 | Azad | </w:t>
      </w:r>
    </w:p>
    <w:p>
      <w:r>
        <w:br w:type="page"/>
      </w:r>
    </w:p>
    <w:p>
      <w:pPr>
        <w:jc w:val="center"/>
      </w:pPr>
      <w:r>
        <w:rPr>
          <w:sz w:val="140"/>
        </w:rPr>
        <w:t>Harsha Razdan</w:t>
      </w:r>
    </w:p>
    <w:p>
      <w:pPr>
        <w:jc w:val="center"/>
      </w:pPr>
      <w:r>
        <w:rPr>
          <w:sz w:val="120"/>
        </w:rPr>
        <w:t xml:space="preserve">1996 | Nehru | </w:t>
      </w:r>
    </w:p>
    <w:p>
      <w:r>
        <w:br w:type="page"/>
      </w:r>
    </w:p>
    <w:p>
      <w:pPr>
        <w:jc w:val="center"/>
      </w:pPr>
      <w:r>
        <w:rPr>
          <w:sz w:val="140"/>
        </w:rPr>
        <w:t>Amit Dhodapkar</w:t>
      </w:r>
    </w:p>
    <w:p>
      <w:pPr>
        <w:jc w:val="center"/>
      </w:pPr>
      <w:r>
        <w:rPr>
          <w:sz w:val="120"/>
        </w:rPr>
        <w:t xml:space="preserve">1996 | Nehru | </w:t>
      </w:r>
    </w:p>
    <w:p>
      <w:r>
        <w:br w:type="page"/>
      </w:r>
    </w:p>
    <w:p>
      <w:pPr>
        <w:jc w:val="center"/>
      </w:pPr>
      <w:r>
        <w:rPr>
          <w:sz w:val="140"/>
        </w:rPr>
        <w:t>Ganesh Mohan</w:t>
      </w:r>
    </w:p>
    <w:p>
      <w:pPr>
        <w:jc w:val="center"/>
      </w:pPr>
      <w:r>
        <w:rPr>
          <w:sz w:val="120"/>
        </w:rPr>
        <w:t xml:space="preserve">1996 | Nehru | </w:t>
      </w:r>
    </w:p>
    <w:p>
      <w:r>
        <w:br w:type="page"/>
      </w:r>
    </w:p>
    <w:p>
      <w:pPr>
        <w:jc w:val="center"/>
      </w:pPr>
      <w:r>
        <w:rPr>
          <w:sz w:val="140"/>
        </w:rPr>
        <w:t>Adrish Banerjee</w:t>
      </w:r>
    </w:p>
    <w:p>
      <w:pPr>
        <w:jc w:val="center"/>
      </w:pPr>
      <w:r>
        <w:rPr>
          <w:sz w:val="120"/>
        </w:rPr>
        <w:t xml:space="preserve">1996 | Azad, VH | </w:t>
      </w:r>
    </w:p>
    <w:p>
      <w:r>
        <w:br w:type="page"/>
      </w:r>
    </w:p>
    <w:p>
      <w:pPr>
        <w:jc w:val="center"/>
      </w:pPr>
      <w:r>
        <w:rPr>
          <w:sz w:val="140"/>
        </w:rPr>
        <w:t>Dr RANJIT RATH</w:t>
      </w:r>
    </w:p>
    <w:p>
      <w:pPr>
        <w:jc w:val="center"/>
      </w:pPr>
      <w:r>
        <w:rPr>
          <w:sz w:val="120"/>
        </w:rPr>
        <w:t xml:space="preserve">1996 | R.K. | </w:t>
      </w:r>
    </w:p>
    <w:p>
      <w:r>
        <w:br w:type="page"/>
      </w:r>
    </w:p>
    <w:p>
      <w:pPr>
        <w:jc w:val="center"/>
      </w:pPr>
      <w:r>
        <w:rPr>
          <w:sz w:val="140"/>
        </w:rPr>
        <w:t>Manas Kumar Sarkar</w:t>
      </w:r>
    </w:p>
    <w:p>
      <w:pPr>
        <w:jc w:val="center"/>
      </w:pPr>
      <w:r>
        <w:rPr>
          <w:sz w:val="120"/>
        </w:rPr>
        <w:t xml:space="preserve">1996 | Azad | </w:t>
      </w:r>
    </w:p>
    <w:p>
      <w:r>
        <w:br w:type="page"/>
      </w:r>
    </w:p>
    <w:p>
      <w:pPr>
        <w:jc w:val="center"/>
      </w:pPr>
      <w:r>
        <w:rPr>
          <w:sz w:val="140"/>
        </w:rPr>
        <w:t>Peeyush Dubey</w:t>
      </w:r>
    </w:p>
    <w:p>
      <w:pPr>
        <w:jc w:val="center"/>
      </w:pPr>
      <w:r>
        <w:rPr>
          <w:sz w:val="120"/>
        </w:rPr>
        <w:t xml:space="preserve">1996 | Nehru | </w:t>
      </w:r>
    </w:p>
    <w:p>
      <w:r>
        <w:br w:type="page"/>
      </w:r>
    </w:p>
    <w:p>
      <w:pPr>
        <w:jc w:val="center"/>
      </w:pPr>
      <w:r>
        <w:rPr>
          <w:sz w:val="140"/>
        </w:rPr>
        <w:t>Seshadri Rajagopalan</w:t>
      </w:r>
    </w:p>
    <w:p>
      <w:pPr>
        <w:jc w:val="center"/>
      </w:pPr>
      <w:r>
        <w:rPr>
          <w:sz w:val="120"/>
        </w:rPr>
        <w:t xml:space="preserve">1996 | Lala Lajpat Rai | </w:t>
      </w:r>
    </w:p>
    <w:p>
      <w:r>
        <w:br w:type="page"/>
      </w:r>
    </w:p>
    <w:p>
      <w:pPr>
        <w:jc w:val="center"/>
      </w:pPr>
      <w:r>
        <w:rPr>
          <w:sz w:val="140"/>
        </w:rPr>
        <w:t>Anirud Gangulu</w:t>
      </w:r>
    </w:p>
    <w:p>
      <w:pPr>
        <w:jc w:val="center"/>
      </w:pPr>
      <w:r>
        <w:rPr>
          <w:sz w:val="120"/>
        </w:rPr>
        <w:t xml:space="preserve">1996 | Nehru | </w:t>
      </w:r>
    </w:p>
    <w:p>
      <w:r>
        <w:br w:type="page"/>
      </w:r>
    </w:p>
    <w:p>
      <w:pPr>
        <w:jc w:val="center"/>
      </w:pPr>
      <w:r>
        <w:rPr>
          <w:sz w:val="140"/>
        </w:rPr>
        <w:t>Abhijeet S Bisain</w:t>
      </w:r>
    </w:p>
    <w:p>
      <w:pPr>
        <w:jc w:val="center"/>
      </w:pPr>
      <w:r>
        <w:rPr>
          <w:sz w:val="120"/>
        </w:rPr>
        <w:t xml:space="preserve">1996 | LLR | </w:t>
      </w:r>
    </w:p>
    <w:p>
      <w:r>
        <w:br w:type="page"/>
      </w:r>
    </w:p>
    <w:p>
      <w:pPr>
        <w:jc w:val="center"/>
      </w:pPr>
      <w:r>
        <w:rPr>
          <w:sz w:val="140"/>
        </w:rPr>
        <w:t>Pinaki Datta</w:t>
      </w:r>
    </w:p>
    <w:p>
      <w:pPr>
        <w:jc w:val="center"/>
      </w:pPr>
      <w:r>
        <w:rPr>
          <w:sz w:val="120"/>
        </w:rPr>
        <w:t xml:space="preserve">1996 | LLR | </w:t>
      </w:r>
    </w:p>
    <w:p>
      <w:r>
        <w:br w:type="page"/>
      </w:r>
    </w:p>
    <w:p>
      <w:pPr>
        <w:jc w:val="center"/>
      </w:pPr>
      <w:r>
        <w:rPr>
          <w:sz w:val="140"/>
        </w:rPr>
        <w:t>Subrata Roy</w:t>
      </w:r>
    </w:p>
    <w:p>
      <w:pPr>
        <w:jc w:val="center"/>
      </w:pPr>
      <w:r>
        <w:rPr>
          <w:sz w:val="120"/>
        </w:rPr>
        <w:t xml:space="preserve">1996 | RP | </w:t>
      </w:r>
    </w:p>
    <w:p>
      <w:r>
        <w:br w:type="page"/>
      </w:r>
    </w:p>
    <w:p>
      <w:pPr>
        <w:jc w:val="center"/>
      </w:pPr>
      <w:r>
        <w:rPr>
          <w:sz w:val="140"/>
        </w:rPr>
        <w:t>Maneesh Joshi</w:t>
      </w:r>
    </w:p>
    <w:p>
      <w:pPr>
        <w:jc w:val="center"/>
      </w:pPr>
      <w:r>
        <w:rPr>
          <w:sz w:val="120"/>
        </w:rPr>
        <w:t xml:space="preserve">1996 | LLR | </w:t>
      </w:r>
    </w:p>
    <w:p>
      <w:r>
        <w:br w:type="page"/>
      </w:r>
    </w:p>
    <w:p>
      <w:pPr>
        <w:jc w:val="center"/>
      </w:pPr>
      <w:r>
        <w:rPr>
          <w:sz w:val="140"/>
        </w:rPr>
        <w:t>AbhijitRay</w:t>
      </w:r>
    </w:p>
    <w:p>
      <w:pPr>
        <w:jc w:val="center"/>
      </w:pPr>
      <w:r>
        <w:rPr>
          <w:sz w:val="120"/>
        </w:rPr>
        <w:t xml:space="preserve">1996 | RP | </w:t>
      </w:r>
    </w:p>
    <w:p>
      <w:r>
        <w:br w:type="page"/>
      </w:r>
    </w:p>
    <w:p>
      <w:pPr>
        <w:jc w:val="center"/>
      </w:pPr>
      <w:r>
        <w:rPr>
          <w:sz w:val="140"/>
        </w:rPr>
        <w:t>Abhijit Kumbhare</w:t>
      </w:r>
    </w:p>
    <w:p>
      <w:pPr>
        <w:jc w:val="center"/>
      </w:pPr>
      <w:r>
        <w:rPr>
          <w:sz w:val="120"/>
        </w:rPr>
        <w:t xml:space="preserve">1996 | Azad | </w:t>
      </w:r>
    </w:p>
    <w:p>
      <w:r>
        <w:br w:type="page"/>
      </w:r>
    </w:p>
    <w:p>
      <w:pPr>
        <w:jc w:val="center"/>
      </w:pPr>
      <w:r>
        <w:rPr>
          <w:sz w:val="140"/>
        </w:rPr>
        <w:t>Rajsekhar Das</w:t>
      </w:r>
    </w:p>
    <w:p>
      <w:pPr>
        <w:jc w:val="center"/>
      </w:pPr>
      <w:r>
        <w:rPr>
          <w:sz w:val="120"/>
        </w:rPr>
        <w:t xml:space="preserve">1996 | Nehru | </w:t>
      </w:r>
    </w:p>
    <w:p>
      <w:r>
        <w:br w:type="page"/>
      </w:r>
    </w:p>
    <w:p>
      <w:pPr>
        <w:jc w:val="center"/>
      </w:pPr>
      <w:r>
        <w:rPr>
          <w:sz w:val="140"/>
        </w:rPr>
        <w:t>Angsuman Dutta</w:t>
      </w:r>
    </w:p>
    <w:p>
      <w:pPr>
        <w:jc w:val="center"/>
      </w:pPr>
      <w:r>
        <w:rPr>
          <w:sz w:val="120"/>
        </w:rPr>
        <w:t xml:space="preserve">1996 | R.K | </w:t>
      </w:r>
    </w:p>
    <w:p>
      <w:r>
        <w:br w:type="page"/>
      </w:r>
    </w:p>
    <w:p>
      <w:pPr>
        <w:jc w:val="center"/>
      </w:pPr>
      <w:r>
        <w:rPr>
          <w:sz w:val="140"/>
        </w:rPr>
        <w:t>Priyotosh Mukherjee</w:t>
      </w:r>
    </w:p>
    <w:p>
      <w:pPr>
        <w:jc w:val="center"/>
      </w:pPr>
      <w:r>
        <w:rPr>
          <w:sz w:val="120"/>
        </w:rPr>
        <w:t xml:space="preserve">1996 | Nehru | </w:t>
      </w:r>
    </w:p>
    <w:p>
      <w:r>
        <w:br w:type="page"/>
      </w:r>
    </w:p>
    <w:p>
      <w:pPr>
        <w:jc w:val="center"/>
      </w:pPr>
      <w:r>
        <w:rPr>
          <w:sz w:val="140"/>
        </w:rPr>
        <w:t>Surajit Datta</w:t>
      </w:r>
    </w:p>
    <w:p>
      <w:pPr>
        <w:jc w:val="center"/>
      </w:pPr>
      <w:r>
        <w:rPr>
          <w:sz w:val="120"/>
        </w:rPr>
        <w:t xml:space="preserve">1996 | Nehru | </w:t>
      </w:r>
    </w:p>
    <w:p>
      <w:r>
        <w:br w:type="page"/>
      </w:r>
    </w:p>
    <w:p>
      <w:pPr>
        <w:jc w:val="center"/>
      </w:pPr>
      <w:r>
        <w:rPr>
          <w:sz w:val="140"/>
        </w:rPr>
        <w:t>Azi akbar</w:t>
      </w:r>
    </w:p>
    <w:p>
      <w:pPr>
        <w:jc w:val="center"/>
      </w:pPr>
      <w:r>
        <w:rPr>
          <w:sz w:val="120"/>
        </w:rPr>
        <w:t xml:space="preserve">1996 | Nehru | </w:t>
      </w:r>
    </w:p>
    <w:p>
      <w:r>
        <w:br w:type="page"/>
      </w:r>
    </w:p>
    <w:p>
      <w:pPr>
        <w:jc w:val="center"/>
      </w:pPr>
      <w:r>
        <w:rPr>
          <w:sz w:val="140"/>
        </w:rPr>
        <w:t>Ritu Chaba</w:t>
      </w:r>
    </w:p>
    <w:p>
      <w:pPr>
        <w:jc w:val="center"/>
      </w:pPr>
      <w:r>
        <w:rPr>
          <w:sz w:val="120"/>
        </w:rPr>
        <w:t xml:space="preserve">1996 | IG | </w:t>
      </w:r>
    </w:p>
    <w:p>
      <w:r>
        <w:br w:type="page"/>
      </w:r>
    </w:p>
    <w:p>
      <w:pPr>
        <w:jc w:val="center"/>
      </w:pPr>
      <w:r>
        <w:rPr>
          <w:sz w:val="140"/>
        </w:rPr>
        <w:t>Anand Sekhar</w:t>
      </w:r>
    </w:p>
    <w:p>
      <w:pPr>
        <w:jc w:val="center"/>
      </w:pPr>
      <w:r>
        <w:rPr>
          <w:sz w:val="120"/>
        </w:rPr>
        <w:t xml:space="preserve">1996 | RP | </w:t>
      </w:r>
    </w:p>
    <w:p>
      <w:r>
        <w:br w:type="page"/>
      </w:r>
    </w:p>
    <w:p>
      <w:pPr>
        <w:jc w:val="center"/>
      </w:pPr>
      <w:r>
        <w:rPr>
          <w:sz w:val="140"/>
        </w:rPr>
        <w:t>Manish Malhotra</w:t>
      </w:r>
    </w:p>
    <w:p>
      <w:pPr>
        <w:jc w:val="center"/>
      </w:pPr>
      <w:r>
        <w:rPr>
          <w:sz w:val="120"/>
        </w:rPr>
        <w:t xml:space="preserve">1996 | RK | </w:t>
      </w:r>
    </w:p>
    <w:p>
      <w:r>
        <w:br w:type="page"/>
      </w:r>
    </w:p>
    <w:p>
      <w:pPr>
        <w:jc w:val="center"/>
      </w:pPr>
      <w:r>
        <w:rPr>
          <w:sz w:val="140"/>
        </w:rPr>
        <w:t>Ali Shafqat Akanda</w:t>
      </w:r>
    </w:p>
    <w:p>
      <w:pPr>
        <w:jc w:val="center"/>
      </w:pPr>
      <w:r>
        <w:rPr>
          <w:sz w:val="120"/>
        </w:rPr>
        <w:t xml:space="preserve">1996 | R.K. | </w:t>
      </w:r>
    </w:p>
    <w:p>
      <w:r>
        <w:br w:type="page"/>
      </w:r>
    </w:p>
    <w:p>
      <w:pPr>
        <w:jc w:val="center"/>
      </w:pPr>
      <w:r>
        <w:rPr>
          <w:sz w:val="140"/>
        </w:rPr>
        <w:t>Vishal Prasad</w:t>
      </w:r>
    </w:p>
    <w:p>
      <w:pPr>
        <w:jc w:val="center"/>
      </w:pPr>
      <w:r>
        <w:rPr>
          <w:sz w:val="120"/>
        </w:rPr>
        <w:t xml:space="preserve">1996 | Patel | </w:t>
      </w:r>
    </w:p>
    <w:p>
      <w:r>
        <w:br w:type="page"/>
      </w:r>
    </w:p>
    <w:p>
      <w:pPr>
        <w:jc w:val="center"/>
      </w:pPr>
      <w:r>
        <w:rPr>
          <w:sz w:val="140"/>
        </w:rPr>
        <w:t>Madhukar Sinha</w:t>
      </w:r>
    </w:p>
    <w:p>
      <w:pPr>
        <w:jc w:val="center"/>
      </w:pPr>
      <w:r>
        <w:rPr>
          <w:sz w:val="120"/>
        </w:rPr>
        <w:t xml:space="preserve">1996 | LLR | </w:t>
      </w:r>
    </w:p>
    <w:p>
      <w:r>
        <w:br w:type="page"/>
      </w:r>
    </w:p>
    <w:p>
      <w:pPr>
        <w:jc w:val="center"/>
      </w:pPr>
      <w:r>
        <w:rPr>
          <w:sz w:val="140"/>
        </w:rPr>
        <w:t>Sujoy Saha</w:t>
      </w:r>
    </w:p>
    <w:p>
      <w:pPr>
        <w:jc w:val="center"/>
      </w:pPr>
      <w:r>
        <w:rPr>
          <w:sz w:val="120"/>
        </w:rPr>
        <w:t xml:space="preserve">1996 | Lala Lajpat Rai | </w:t>
      </w:r>
    </w:p>
    <w:p>
      <w:r>
        <w:br w:type="page"/>
      </w:r>
    </w:p>
    <w:p>
      <w:pPr>
        <w:jc w:val="center"/>
      </w:pPr>
      <w:r>
        <w:rPr>
          <w:sz w:val="140"/>
        </w:rPr>
        <w:t>Bhupinder Singh Sethi</w:t>
      </w:r>
    </w:p>
    <w:p>
      <w:pPr>
        <w:jc w:val="center"/>
      </w:pPr>
      <w:r>
        <w:rPr>
          <w:sz w:val="120"/>
        </w:rPr>
        <w:t xml:space="preserve">1996 | RK | </w:t>
      </w:r>
    </w:p>
    <w:p>
      <w:r>
        <w:br w:type="page"/>
      </w:r>
    </w:p>
    <w:p>
      <w:pPr>
        <w:jc w:val="center"/>
      </w:pPr>
      <w:r>
        <w:rPr>
          <w:sz w:val="140"/>
        </w:rPr>
        <w:t>Anubhav Gupta</w:t>
      </w:r>
    </w:p>
    <w:p>
      <w:pPr>
        <w:jc w:val="center"/>
      </w:pPr>
      <w:r>
        <w:rPr>
          <w:sz w:val="120"/>
        </w:rPr>
        <w:t xml:space="preserve">1996 | RK | </w:t>
      </w:r>
    </w:p>
    <w:p>
      <w:r>
        <w:br w:type="page"/>
      </w:r>
    </w:p>
    <w:sectPr w:rsidR="00FC693F" w:rsidRPr="0006063C" w:rsidSect="00034616">
      <w:pgSz w:w="16838" w:h="11906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